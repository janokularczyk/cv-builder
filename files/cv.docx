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janek | 0000000000 | janek@gmail.com</w:t>
      </w:r>
    </w:p>
    <w:p>
      <w:pPr>
        <w:pStyle w:val="Heading1"/>
      </w:pPr>
      <w:r>
        <w:t>About me</w:t>
      </w:r>
    </w:p>
    <w:p>
      <w:r>
        <w:t>i like coding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company1 </w:t>
      </w:r>
      <w:r>
        <w:rPr>
          <w:i/>
        </w:rPr>
        <w:t>2019-2020</w:t>
        <w:br/>
      </w:r>
      <w:r>
        <w:t>it was cool</w:t>
      </w:r>
    </w:p>
    <w:p>
      <w:r>
        <w:rPr>
          <w:b/>
        </w:rPr>
        <w:t xml:space="preserve">company2 </w:t>
      </w:r>
      <w:r>
        <w:rPr>
          <w:i/>
        </w:rPr>
        <w:t>2020-2021</w:t>
        <w:br/>
      </w:r>
      <w:r>
        <w:t>it was cooler</w:t>
      </w:r>
    </w:p>
    <w:p>
      <w:pPr>
        <w:pStyle w:val="Heading1"/>
      </w:pPr>
      <w:r>
        <w:t>Skills</w:t>
      </w:r>
    </w:p>
    <w:p>
      <w:pPr>
        <w:pStyle w:val="ListBullet"/>
      </w:pPr>
      <w:r>
        <w:t>coding</w:t>
      </w:r>
    </w:p>
    <w:p>
      <w:pPr>
        <w:pStyle w:val="ListBullet"/>
      </w:pPr>
      <w:r>
        <w:t>problem solving</w:t>
      </w:r>
    </w:p>
    <w:p>
      <w:pPr>
        <w:pStyle w:val="ListBullet"/>
      </w:pPr>
      <w:r>
        <w:t>team working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automated Python CV builder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